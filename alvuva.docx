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FF0" w:rsidRDefault="00216ADF">
      <w:pPr>
        <w:pStyle w:val="Title"/>
      </w:pPr>
      <w:r>
        <w:t>Curriculum Vitae</w:t>
      </w:r>
    </w:p>
    <w:p w:rsidR="00906FF0" w:rsidRDefault="00216ADF">
      <w:r>
        <w:t xml:space="preserve">Name: Alex </w:t>
      </w:r>
      <w:proofErr w:type="spellStart"/>
      <w:r>
        <w:t>Mwwangi</w:t>
      </w:r>
      <w:proofErr w:type="spellEnd"/>
    </w:p>
    <w:p w:rsidR="00906FF0" w:rsidRDefault="00216ADF">
      <w:r>
        <w:t>Phone: [0710368109</w:t>
      </w:r>
      <w:r>
        <w:t>]</w:t>
      </w:r>
    </w:p>
    <w:p w:rsidR="00906FF0" w:rsidRDefault="00216ADF">
      <w:r>
        <w:t>Email: [alex.waweru@student.cuk.ac.ke</w:t>
      </w:r>
      <w:r>
        <w:t>]</w:t>
      </w:r>
    </w:p>
    <w:p w:rsidR="00906FF0" w:rsidRDefault="00216ADF">
      <w:r>
        <w:t>Location: [</w:t>
      </w:r>
      <w:proofErr w:type="spellStart"/>
      <w:r>
        <w:t>nairobi</w:t>
      </w:r>
      <w:proofErr w:type="spellEnd"/>
      <w:r>
        <w:t>, Kenya]</w:t>
      </w:r>
    </w:p>
    <w:p w:rsidR="00906FF0" w:rsidRDefault="00216ADF">
      <w:pPr>
        <w:pStyle w:val="Heading1"/>
      </w:pPr>
      <w:r>
        <w:t>Career Objective</w:t>
      </w:r>
    </w:p>
    <w:p w:rsidR="00906FF0" w:rsidRDefault="00216ADF">
      <w:r>
        <w:t>Motivated and passionate IT professional with a Diploma in Information Technology from the Cooperative University of</w:t>
      </w:r>
      <w:r>
        <w:t xml:space="preserve"> Kenya. Skilled in computer systems, networking, and software applications with strong problem-solving abilities. Seeking an opportunity to apply technical skills and grow in the IT industry while contributing to organizational success.</w:t>
      </w:r>
    </w:p>
    <w:p w:rsidR="00906FF0" w:rsidRDefault="00216ADF">
      <w:pPr>
        <w:pStyle w:val="Heading1"/>
      </w:pPr>
      <w:r>
        <w:t>Education</w:t>
      </w:r>
    </w:p>
    <w:p w:rsidR="00906FF0" w:rsidRDefault="00216ADF">
      <w:r>
        <w:t>Cooperati</w:t>
      </w:r>
      <w:r>
        <w:t>ve University of Kenya</w:t>
      </w:r>
      <w:r>
        <w:br/>
        <w:t>Diploma in Information Technology</w:t>
      </w:r>
      <w:r>
        <w:br/>
        <w:t>[2024 September – 2026 December</w:t>
      </w:r>
      <w:r>
        <w:t>]</w:t>
      </w:r>
    </w:p>
    <w:p w:rsidR="00906FF0" w:rsidRDefault="00216ADF">
      <w:r>
        <w:t xml:space="preserve">St. Joseph </w:t>
      </w:r>
      <w:proofErr w:type="spellStart"/>
      <w:r>
        <w:t>Githunguri</w:t>
      </w:r>
      <w:proofErr w:type="spellEnd"/>
      <w:r>
        <w:t xml:space="preserve"> High School</w:t>
      </w:r>
      <w:r>
        <w:br/>
        <w:t>Kenya Certificate of Secondary Education (KCSE)</w:t>
      </w:r>
      <w:r>
        <w:br/>
        <w:t>[2023</w:t>
      </w:r>
      <w:r>
        <w:t>]</w:t>
      </w:r>
    </w:p>
    <w:p w:rsidR="00906FF0" w:rsidRDefault="00216ADF">
      <w:pPr>
        <w:pStyle w:val="Heading1"/>
      </w:pPr>
      <w:r>
        <w:t>Technical Skills</w:t>
      </w:r>
    </w:p>
    <w:p w:rsidR="00906FF0" w:rsidRDefault="00216ADF">
      <w:r>
        <w:t>- Computer hardware and software maintenan</w:t>
      </w:r>
      <w:r>
        <w:t>ce</w:t>
      </w:r>
    </w:p>
    <w:p w:rsidR="00906FF0" w:rsidRDefault="00216ADF">
      <w:r>
        <w:t>- Networking (LAN/WAN setup and troubleshooting)</w:t>
      </w:r>
    </w:p>
    <w:p w:rsidR="00906FF0" w:rsidRDefault="00216ADF">
      <w:r>
        <w:t>- Programming basics (C++, Java, Python)</w:t>
      </w:r>
    </w:p>
    <w:p w:rsidR="00906FF0" w:rsidRDefault="00216ADF">
      <w:r>
        <w:t>- Database management (MySQL, MS Access)</w:t>
      </w:r>
    </w:p>
    <w:p w:rsidR="00906FF0" w:rsidRDefault="00216ADF">
      <w:r>
        <w:t>- Microsoft Office Suite (Word, Excel, PowerPoint)</w:t>
      </w:r>
    </w:p>
    <w:p w:rsidR="00906FF0" w:rsidRDefault="00216ADF">
      <w:r>
        <w:t>- Internet and Email applications</w:t>
      </w:r>
    </w:p>
    <w:p w:rsidR="00906FF0" w:rsidRDefault="00216ADF">
      <w:pPr>
        <w:pStyle w:val="Heading1"/>
      </w:pPr>
      <w:r>
        <w:t>Projects / Academic Work</w:t>
      </w:r>
    </w:p>
    <w:p w:rsidR="00906FF0" w:rsidRDefault="00216ADF">
      <w:r>
        <w:t xml:space="preserve">- Developed </w:t>
      </w:r>
      <w:r>
        <w:t>a student information management system as part of coursework.</w:t>
      </w:r>
    </w:p>
    <w:p w:rsidR="00906FF0" w:rsidRDefault="00216ADF">
      <w:r>
        <w:lastRenderedPageBreak/>
        <w:t>- Assisted in setting up a local area network during attachment/college project.</w:t>
      </w:r>
    </w:p>
    <w:p w:rsidR="00906FF0" w:rsidRDefault="00216ADF">
      <w:pPr>
        <w:pStyle w:val="Heading1"/>
      </w:pPr>
      <w:r>
        <w:t>Work Experience / Internship</w:t>
      </w:r>
    </w:p>
    <w:p w:rsidR="00906FF0" w:rsidRDefault="00216ADF">
      <w:r>
        <w:t>[Apex Cyber cafe] – [cyber assistant]</w:t>
      </w:r>
      <w:r>
        <w:br/>
        <w:t>[2024-January , 2024 -september</w:t>
      </w:r>
      <w:bookmarkStart w:id="0" w:name="_GoBack"/>
      <w:bookmarkEnd w:id="0"/>
      <w:r>
        <w:t>]</w:t>
      </w:r>
    </w:p>
    <w:p w:rsidR="00906FF0" w:rsidRDefault="00216ADF">
      <w:r>
        <w:t>- Assisted in trou</w:t>
      </w:r>
      <w:r>
        <w:t>bleshooting and repairing computer systems.</w:t>
      </w:r>
    </w:p>
    <w:p w:rsidR="00906FF0" w:rsidRDefault="00216ADF">
      <w:r>
        <w:t>- Supported users with software installations and updates.</w:t>
      </w:r>
    </w:p>
    <w:p w:rsidR="00906FF0" w:rsidRDefault="00216ADF">
      <w:r>
        <w:t>- Documented IT support activities and system issues.</w:t>
      </w:r>
    </w:p>
    <w:p w:rsidR="00906FF0" w:rsidRDefault="00216ADF">
      <w:pPr>
        <w:pStyle w:val="Heading1"/>
      </w:pPr>
      <w:r>
        <w:t>Personal Attributes</w:t>
      </w:r>
    </w:p>
    <w:p w:rsidR="00906FF0" w:rsidRDefault="00216ADF">
      <w:r>
        <w:t>- Strong communication and interpersonal skills</w:t>
      </w:r>
    </w:p>
    <w:p w:rsidR="00906FF0" w:rsidRDefault="00216ADF">
      <w:r>
        <w:t>- Team player with leadership p</w:t>
      </w:r>
      <w:r>
        <w:t>otential</w:t>
      </w:r>
    </w:p>
    <w:p w:rsidR="00906FF0" w:rsidRDefault="00216ADF">
      <w:r>
        <w:t>- Keen attention to detail</w:t>
      </w:r>
    </w:p>
    <w:p w:rsidR="00906FF0" w:rsidRDefault="00216ADF">
      <w:r>
        <w:t>- Quick learner and adaptable to new technologies</w:t>
      </w:r>
    </w:p>
    <w:p w:rsidR="00906FF0" w:rsidRDefault="00216ADF">
      <w:pPr>
        <w:pStyle w:val="Heading1"/>
      </w:pPr>
      <w:r>
        <w:t>Referees</w:t>
      </w:r>
    </w:p>
    <w:p w:rsidR="00906FF0" w:rsidRDefault="00216ADF">
      <w:r>
        <w:t>Available upon request.</w:t>
      </w:r>
    </w:p>
    <w:sectPr w:rsidR="00906F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16ADF"/>
    <w:rsid w:val="0029639D"/>
    <w:rsid w:val="00326F90"/>
    <w:rsid w:val="00906FF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F2EDD3"/>
  <w14:defaultImageDpi w14:val="300"/>
  <w15:docId w15:val="{29F712F9-8810-4C9E-BEB6-62B18568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01EE93-916F-44C6-968D-C2991881E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Career Objective</vt:lpstr>
      <vt:lpstr>Education</vt:lpstr>
      <vt:lpstr>Technical Skills</vt:lpstr>
      <vt:lpstr>Projects / Academic Work</vt:lpstr>
      <vt:lpstr>Work Experience / Internship</vt:lpstr>
      <vt:lpstr>Personal Attributes</vt:lpstr>
      <vt:lpstr>Referees</vt:lpstr>
    </vt:vector>
  </TitlesOfParts>
  <Manager/>
  <Company/>
  <LinksUpToDate>false</LinksUpToDate>
  <CharactersWithSpaces>1639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2025-08-29T16:00:00Z</dcterms:created>
  <dcterms:modified xsi:type="dcterms:W3CDTF">2025-08-29T16:00:00Z</dcterms:modified>
  <cp:category/>
</cp:coreProperties>
</file>